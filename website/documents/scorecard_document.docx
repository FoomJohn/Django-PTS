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ScoreCard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Ranking</w:t>
            </w:r>
          </w:p>
        </w:tc>
        <w:tc>
          <w:tcPr>
            <w:tcW w:type="dxa" w:w="1234"/>
          </w:tcPr>
          <w:p>
            <w:r>
              <w:t>Candidate</w:t>
            </w:r>
          </w:p>
        </w:tc>
        <w:tc>
          <w:tcPr>
            <w:tcW w:type="dxa" w:w="1234"/>
          </w:tcPr>
          <w:p>
            <w:r>
              <w:t>PN Total</w:t>
            </w:r>
          </w:p>
        </w:tc>
        <w:tc>
          <w:tcPr>
            <w:tcW w:type="dxa" w:w="1234"/>
          </w:tcPr>
          <w:p>
            <w:r>
              <w:t>SW Total</w:t>
            </w:r>
          </w:p>
        </w:tc>
        <w:tc>
          <w:tcPr>
            <w:tcW w:type="dxa" w:w="1234"/>
          </w:tcPr>
          <w:p>
            <w:r>
              <w:t>EG Total</w:t>
            </w:r>
          </w:p>
        </w:tc>
        <w:tc>
          <w:tcPr>
            <w:tcW w:type="dxa" w:w="1234"/>
          </w:tcPr>
          <w:p>
            <w:r>
              <w:t>FQ Total</w:t>
            </w:r>
          </w:p>
        </w:tc>
        <w:tc>
          <w:tcPr>
            <w:tcW w:type="dxa" w:w="1234"/>
          </w:tcPr>
          <w:p>
            <w:r>
              <w:t>Total Avg</w:t>
            </w:r>
          </w:p>
        </w:tc>
      </w:tr>
      <w:tr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Mahiro Oyama</w:t>
            </w:r>
          </w:p>
        </w:tc>
        <w:tc>
          <w:tcPr>
            <w:tcW w:type="dxa" w:w="1234"/>
          </w:tcPr>
          <w:p>
            <w:r>
              <w:t>82</w:t>
            </w:r>
          </w:p>
        </w:tc>
        <w:tc>
          <w:tcPr>
            <w:tcW w:type="dxa" w:w="1234"/>
          </w:tcPr>
          <w:p>
            <w:r>
              <w:t>82</w:t>
            </w:r>
          </w:p>
        </w:tc>
        <w:tc>
          <w:tcPr>
            <w:tcW w:type="dxa" w:w="1234"/>
          </w:tcPr>
          <w:p>
            <w:r>
              <w:t>83</w:t>
            </w:r>
          </w:p>
        </w:tc>
        <w:tc>
          <w:tcPr>
            <w:tcW w:type="dxa" w:w="1234"/>
          </w:tcPr>
          <w:p>
            <w:r>
              <w:t>83</w:t>
            </w:r>
          </w:p>
        </w:tc>
        <w:tc>
          <w:tcPr>
            <w:tcW w:type="dxa" w:w="1234"/>
          </w:tcPr>
          <w:p>
            <w:r>
              <w:t>82</w:t>
            </w:r>
          </w:p>
        </w:tc>
      </w:tr>
      <w:tr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Akai Haato</w:t>
            </w:r>
          </w:p>
        </w:tc>
        <w:tc>
          <w:tcPr>
            <w:tcW w:type="dxa" w:w="1234"/>
          </w:tcPr>
          <w:p>
            <w:r>
              <w:t>73</w:t>
            </w:r>
          </w:p>
        </w:tc>
        <w:tc>
          <w:tcPr>
            <w:tcW w:type="dxa" w:w="1234"/>
          </w:tcPr>
          <w:p>
            <w:r>
              <w:t>74</w:t>
            </w:r>
          </w:p>
        </w:tc>
        <w:tc>
          <w:tcPr>
            <w:tcW w:type="dxa" w:w="1234"/>
          </w:tcPr>
          <w:p>
            <w:r>
              <w:t>72</w:t>
            </w:r>
          </w:p>
        </w:tc>
        <w:tc>
          <w:tcPr>
            <w:tcW w:type="dxa" w:w="1234"/>
          </w:tcPr>
          <w:p>
            <w:r>
              <w:t>73</w:t>
            </w:r>
          </w:p>
        </w:tc>
        <w:tc>
          <w:tcPr>
            <w:tcW w:type="dxa" w:w="1234"/>
          </w:tcPr>
          <w:p>
            <w:r>
              <w:t>73</w:t>
            </w:r>
          </w:p>
        </w:tc>
      </w:tr>
      <w:tr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Murasaki Shion</w:t>
            </w:r>
          </w:p>
        </w:tc>
        <w:tc>
          <w:tcPr>
            <w:tcW w:type="dxa" w:w="1234"/>
          </w:tcPr>
          <w:p>
            <w:r>
              <w:t>73</w:t>
            </w:r>
          </w:p>
        </w:tc>
        <w:tc>
          <w:tcPr>
            <w:tcW w:type="dxa" w:w="1234"/>
          </w:tcPr>
          <w:p>
            <w:r>
              <w:t>70</w:t>
            </w:r>
          </w:p>
        </w:tc>
        <w:tc>
          <w:tcPr>
            <w:tcW w:type="dxa" w:w="1234"/>
          </w:tcPr>
          <w:p>
            <w:r>
              <w:t>69</w:t>
            </w:r>
          </w:p>
        </w:tc>
        <w:tc>
          <w:tcPr>
            <w:tcW w:type="dxa" w:w="1234"/>
          </w:tcPr>
          <w:p>
            <w:r>
              <w:t>70</w:t>
            </w:r>
          </w:p>
        </w:tc>
        <w:tc>
          <w:tcPr>
            <w:tcW w:type="dxa" w:w="1234"/>
          </w:tcPr>
          <w:p>
            <w:r>
              <w:t>70</w:t>
            </w:r>
          </w:p>
        </w:tc>
      </w:tr>
      <w:tr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Rikuhachima Aru</w:t>
            </w:r>
          </w:p>
        </w:tc>
        <w:tc>
          <w:tcPr>
            <w:tcW w:type="dxa" w:w="1234"/>
          </w:tcPr>
          <w:p>
            <w:r>
              <w:t>68</w:t>
            </w:r>
          </w:p>
        </w:tc>
        <w:tc>
          <w:tcPr>
            <w:tcW w:type="dxa" w:w="1234"/>
          </w:tcPr>
          <w:p>
            <w:r>
              <w:t>71</w:t>
            </w:r>
          </w:p>
        </w:tc>
        <w:tc>
          <w:tcPr>
            <w:tcW w:type="dxa" w:w="1234"/>
          </w:tcPr>
          <w:p>
            <w:r>
              <w:t>70</w:t>
            </w:r>
          </w:p>
        </w:tc>
        <w:tc>
          <w:tcPr>
            <w:tcW w:type="dxa" w:w="1234"/>
          </w:tcPr>
          <w:p>
            <w:r>
              <w:t>71</w:t>
            </w:r>
          </w:p>
        </w:tc>
        <w:tc>
          <w:tcPr>
            <w:tcW w:type="dxa" w:w="1234"/>
          </w:tcPr>
          <w:p>
            <w:r>
              <w:t>70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4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